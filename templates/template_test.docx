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Информация о компании</w:t>
      </w:r>
    </w:p>
    <w:p>
      <w:pPr>
        <w:pStyle w:val="Heading1"/>
      </w:pPr>
      <w:r>
        <w:t>Основная информация</w:t>
      </w:r>
    </w:p>
    <w:p>
      <w:r>
        <w:t xml:space="preserve">Полное наименование: </w:t>
      </w:r>
      <w:r>
        <w:rPr>
          <w:b/>
        </w:rPr>
        <w:t>{{COMPANY_FULL_NAME}}</w:t>
      </w:r>
    </w:p>
    <w:p>
      <w:r>
        <w:t xml:space="preserve">Краткое наименование: </w:t>
      </w:r>
      <w:r>
        <w:rPr>
          <w:b/>
        </w:rPr>
        <w:t>{{COMPANY_SHORT_NAME}}</w:t>
      </w:r>
    </w:p>
    <w:p>
      <w:r>
        <w:t xml:space="preserve">ИНН: </w:t>
      </w:r>
      <w:r>
        <w:rPr>
          <w:b/>
        </w:rPr>
        <w:t>{{INN}}</w:t>
      </w:r>
    </w:p>
    <w:p>
      <w:r>
        <w:t xml:space="preserve">КПП: </w:t>
      </w:r>
      <w:r>
        <w:rPr>
          <w:b/>
        </w:rPr>
        <w:t>{{KPP}}</w:t>
      </w:r>
    </w:p>
    <w:p>
      <w:r>
        <w:t xml:space="preserve">ОГРН: </w:t>
      </w:r>
      <w:r>
        <w:rPr>
          <w:b/>
        </w:rPr>
        <w:t>{{OGRN}}</w:t>
      </w:r>
    </w:p>
    <w:p>
      <w:pPr>
        <w:pStyle w:val="Heading1"/>
      </w:pPr>
      <w:r>
        <w:t>Адрес</w:t>
      </w:r>
    </w:p>
    <w:p>
      <w:r>
        <w:t xml:space="preserve">Юридический адрес: </w:t>
      </w:r>
      <w:r>
        <w:rPr>
          <w:b/>
        </w:rPr>
        <w:t>{{LEGAL_ADDRESS}}</w:t>
      </w:r>
    </w:p>
    <w:p>
      <w:pPr>
        <w:pStyle w:val="Heading1"/>
      </w:pPr>
      <w:r>
        <w:t>Руководство</w:t>
      </w:r>
    </w:p>
    <w:p>
      <w:r>
        <w:t xml:space="preserve">Должность: </w:t>
      </w:r>
      <w:r>
        <w:rPr>
          <w:b/>
        </w:rPr>
        <w:t>{{DIRECTOR_POSITION}}</w:t>
      </w:r>
    </w:p>
    <w:p>
      <w:r>
        <w:t xml:space="preserve">ФИО: </w:t>
      </w:r>
      <w:r>
        <w:rPr>
          <w:b/>
        </w:rPr>
        <w:t>{{DIRECTOR_FULL_NAME}}</w:t>
      </w:r>
    </w:p>
    <w:p/>
    <w:p>
      <w:r>
        <w:t>Дата создания документа: {{DATE}}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